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American Bully</w:t>
      </w:r>
    </w:p>
    <w:p>
      <w:r>
        <w:t>Bred for: Family companion dog</w:t>
      </w:r>
    </w:p>
    <w:p>
      <w:r>
        <w:t>Temperament: Strong Willed, Stubborn, Friendly, Clownish, Affectionate, Loyal, Obedient, Intelligent, Courageous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